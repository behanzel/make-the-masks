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D6C8" w14:textId="77777777" w:rsidR="00C51296" w:rsidRDefault="00C51296" w:rsidP="006015A7">
      <w:pPr>
        <w:rPr>
          <w:rFonts w:ascii="Arial" w:hAnsi="Arial" w:cs="Arial"/>
          <w:sz w:val="20"/>
          <w:szCs w:val="20"/>
        </w:rPr>
      </w:pPr>
    </w:p>
    <w:p w14:paraId="61057A67" w14:textId="7DB76DB6" w:rsidR="008C6347" w:rsidRPr="00C51296" w:rsidRDefault="006015A7" w:rsidP="006015A7">
      <w:pPr>
        <w:rPr>
          <w:rFonts w:ascii="Arial" w:hAnsi="Arial" w:cs="Arial"/>
          <w:sz w:val="20"/>
          <w:szCs w:val="20"/>
        </w:rPr>
      </w:pPr>
      <w:r w:rsidRPr="00C51296">
        <w:rPr>
          <w:rFonts w:ascii="Arial" w:hAnsi="Arial" w:cs="Arial"/>
          <w:sz w:val="20"/>
          <w:szCs w:val="20"/>
        </w:rPr>
        <w:t xml:space="preserve">Enclosed find a 3D printed </w:t>
      </w:r>
      <w:r w:rsidR="00E41818" w:rsidRPr="00C51296">
        <w:rPr>
          <w:rFonts w:ascii="Arial" w:hAnsi="Arial" w:cs="Arial"/>
          <w:b/>
          <w:bCs/>
          <w:color w:val="027B87"/>
          <w:sz w:val="20"/>
          <w:szCs w:val="20"/>
        </w:rPr>
        <w:t>“Montana Mask</w:t>
      </w:r>
      <w:r w:rsidR="008C6347" w:rsidRPr="00C51296">
        <w:rPr>
          <w:rFonts w:ascii="Arial" w:hAnsi="Arial" w:cs="Arial"/>
          <w:b/>
          <w:bCs/>
          <w:color w:val="027B87"/>
          <w:sz w:val="20"/>
          <w:szCs w:val="20"/>
        </w:rPr>
        <w:t>”</w:t>
      </w:r>
      <w:r w:rsidR="00C51296" w:rsidRPr="00C51296">
        <w:rPr>
          <w:rFonts w:ascii="Arial" w:hAnsi="Arial" w:cs="Arial"/>
          <w:sz w:val="20"/>
          <w:szCs w:val="20"/>
        </w:rPr>
        <w:t>.</w:t>
      </w:r>
      <w:r w:rsidR="001868B7" w:rsidRPr="00C51296">
        <w:rPr>
          <w:rFonts w:ascii="Arial" w:hAnsi="Arial" w:cs="Arial"/>
          <w:sz w:val="20"/>
          <w:szCs w:val="20"/>
        </w:rPr>
        <w:t xml:space="preserve"> </w:t>
      </w:r>
      <w:r w:rsidR="005129B0" w:rsidRPr="00C51296">
        <w:rPr>
          <w:rFonts w:ascii="Arial" w:hAnsi="Arial" w:cs="Arial"/>
          <w:sz w:val="20"/>
          <w:szCs w:val="20"/>
        </w:rPr>
        <w:t xml:space="preserve">If the </w:t>
      </w:r>
      <w:r w:rsidR="00F86705" w:rsidRPr="00C51296">
        <w:rPr>
          <w:rFonts w:ascii="Arial" w:hAnsi="Arial" w:cs="Arial"/>
          <w:sz w:val="20"/>
          <w:szCs w:val="20"/>
        </w:rPr>
        <w:t xml:space="preserve">fit </w:t>
      </w:r>
      <w:proofErr w:type="gramStart"/>
      <w:r w:rsidR="00F86705" w:rsidRPr="00C51296">
        <w:rPr>
          <w:rFonts w:ascii="Arial" w:hAnsi="Arial" w:cs="Arial"/>
          <w:sz w:val="20"/>
          <w:szCs w:val="20"/>
        </w:rPr>
        <w:t>isn’t</w:t>
      </w:r>
      <w:proofErr w:type="gramEnd"/>
      <w:r w:rsidR="00F86705" w:rsidRPr="00C51296">
        <w:rPr>
          <w:rFonts w:ascii="Arial" w:hAnsi="Arial" w:cs="Arial"/>
          <w:sz w:val="20"/>
          <w:szCs w:val="20"/>
        </w:rPr>
        <w:t xml:space="preserve"> perfect, you can use hot water or a hair dryer/heat gun to soften the plastic and reshape it.</w:t>
      </w:r>
      <w:r w:rsidR="00CD192B" w:rsidRPr="00C51296">
        <w:rPr>
          <w:rFonts w:ascii="Arial" w:hAnsi="Arial" w:cs="Arial"/>
          <w:sz w:val="20"/>
          <w:szCs w:val="20"/>
        </w:rPr>
        <w:t xml:space="preserve"> For information on all of this, as well as </w:t>
      </w:r>
      <w:r w:rsidR="00500790" w:rsidRPr="00C51296">
        <w:rPr>
          <w:rFonts w:ascii="Arial" w:hAnsi="Arial" w:cs="Arial"/>
          <w:sz w:val="20"/>
          <w:szCs w:val="20"/>
        </w:rPr>
        <w:t xml:space="preserve">test results for sterilization and </w:t>
      </w:r>
      <w:r w:rsidR="00740101" w:rsidRPr="00C51296">
        <w:rPr>
          <w:rFonts w:ascii="Arial" w:hAnsi="Arial" w:cs="Arial"/>
          <w:sz w:val="20"/>
          <w:szCs w:val="20"/>
        </w:rPr>
        <w:t>leaks, go to</w:t>
      </w:r>
      <w:r w:rsidR="00C51296" w:rsidRPr="00C51296">
        <w:rPr>
          <w:rFonts w:ascii="Arial" w:hAnsi="Arial" w:cs="Arial"/>
          <w:sz w:val="20"/>
          <w:szCs w:val="20"/>
        </w:rPr>
        <w:t>:</w:t>
      </w:r>
    </w:p>
    <w:p w14:paraId="6598B6C3" w14:textId="7011415D" w:rsidR="00740101" w:rsidRPr="00C51296" w:rsidRDefault="004C6626" w:rsidP="00C51296">
      <w:pPr>
        <w:jc w:val="center"/>
        <w:rPr>
          <w:rFonts w:ascii="Arial" w:hAnsi="Arial" w:cs="Arial"/>
          <w:b/>
          <w:bCs/>
          <w:color w:val="027B87"/>
          <w:sz w:val="24"/>
          <w:szCs w:val="24"/>
        </w:rPr>
      </w:pPr>
      <w:r w:rsidRPr="00C51296">
        <w:rPr>
          <w:rFonts w:ascii="Arial" w:hAnsi="Arial" w:cs="Arial"/>
          <w:b/>
          <w:bCs/>
          <w:color w:val="027B87"/>
          <w:sz w:val="24"/>
          <w:szCs w:val="24"/>
        </w:rPr>
        <w:t>http://www.makethemasks.com/</w:t>
      </w:r>
    </w:p>
    <w:p w14:paraId="1C781C42" w14:textId="78C3E0D1" w:rsidR="001A4A7E" w:rsidRPr="00C51296" w:rsidRDefault="001A4A7E" w:rsidP="0011474B">
      <w:pPr>
        <w:pStyle w:val="ListParagraph"/>
        <w:numPr>
          <w:ilvl w:val="0"/>
          <w:numId w:val="11"/>
        </w:numPr>
        <w:rPr>
          <w:rFonts w:ascii="Arial" w:hAnsi="Arial" w:cs="Arial"/>
          <w:sz w:val="20"/>
          <w:szCs w:val="20"/>
        </w:rPr>
      </w:pPr>
      <w:r w:rsidRPr="00C51296">
        <w:rPr>
          <w:rFonts w:ascii="Arial" w:hAnsi="Arial" w:cs="Arial"/>
          <w:sz w:val="20"/>
          <w:szCs w:val="20"/>
        </w:rPr>
        <w:t>Standard or N95 surgical masks can be cut up into 5-6 pieces and used in the filter.</w:t>
      </w:r>
    </w:p>
    <w:p w14:paraId="633DADBF" w14:textId="09725D78" w:rsidR="00BB5095" w:rsidRPr="00C51296" w:rsidRDefault="00BB5095" w:rsidP="0011474B">
      <w:pPr>
        <w:pStyle w:val="ListParagraph"/>
        <w:numPr>
          <w:ilvl w:val="0"/>
          <w:numId w:val="11"/>
        </w:numPr>
        <w:rPr>
          <w:rFonts w:ascii="Arial" w:hAnsi="Arial" w:cs="Arial"/>
          <w:sz w:val="20"/>
          <w:szCs w:val="20"/>
        </w:rPr>
      </w:pPr>
      <w:r w:rsidRPr="00C51296">
        <w:rPr>
          <w:rFonts w:ascii="Arial" w:hAnsi="Arial" w:cs="Arial"/>
          <w:sz w:val="20"/>
          <w:szCs w:val="20"/>
        </w:rPr>
        <w:t>If using green filter</w:t>
      </w:r>
      <w:r w:rsidR="00835FE2" w:rsidRPr="00C51296">
        <w:rPr>
          <w:rFonts w:ascii="Arial" w:hAnsi="Arial" w:cs="Arial"/>
          <w:sz w:val="20"/>
          <w:szCs w:val="20"/>
        </w:rPr>
        <w:t>s</w:t>
      </w:r>
      <w:r w:rsidRPr="00C51296">
        <w:rPr>
          <w:rFonts w:ascii="Arial" w:hAnsi="Arial" w:cs="Arial"/>
          <w:sz w:val="20"/>
          <w:szCs w:val="20"/>
        </w:rPr>
        <w:t>, the smooth side should be toward your face, loose side toward the world</w:t>
      </w:r>
      <w:r w:rsidR="004C6626" w:rsidRPr="00C51296">
        <w:rPr>
          <w:rFonts w:ascii="Arial" w:hAnsi="Arial" w:cs="Arial"/>
          <w:sz w:val="20"/>
          <w:szCs w:val="20"/>
        </w:rPr>
        <w:t>. Place the filter paper on the inside of the mask and push the grid cover over it from behind to seal it in place.</w:t>
      </w:r>
    </w:p>
    <w:p w14:paraId="47D8720E" w14:textId="77777777"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The mask is intended for use as a surgical mask—anywhere a surgical mask would otherwise be used</w:t>
      </w:r>
    </w:p>
    <w:p w14:paraId="786645A4" w14:textId="268A9D21"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If the mask is to be used in a setting where an n95 mask would be used, it </w:t>
      </w:r>
      <w:proofErr w:type="gramStart"/>
      <w:r w:rsidRPr="00C51296">
        <w:rPr>
          <w:rFonts w:ascii="Arial" w:hAnsi="Arial" w:cs="Arial"/>
          <w:sz w:val="20"/>
          <w:szCs w:val="20"/>
        </w:rPr>
        <w:t>has to</w:t>
      </w:r>
      <w:proofErr w:type="gramEnd"/>
      <w:r w:rsidRPr="00C51296">
        <w:rPr>
          <w:rFonts w:ascii="Arial" w:hAnsi="Arial" w:cs="Arial"/>
          <w:sz w:val="20"/>
          <w:szCs w:val="20"/>
        </w:rPr>
        <w:t xml:space="preserve"> be appropriately fit-tested and the correct filter material must be used</w:t>
      </w:r>
    </w:p>
    <w:p w14:paraId="2EBAB91B" w14:textId="3DEE923D"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The mask can be sanitized with </w:t>
      </w:r>
      <w:proofErr w:type="spellStart"/>
      <w:r w:rsidRPr="00C51296">
        <w:rPr>
          <w:rFonts w:ascii="Arial" w:hAnsi="Arial" w:cs="Arial"/>
          <w:sz w:val="20"/>
          <w:szCs w:val="20"/>
        </w:rPr>
        <w:t>sani</w:t>
      </w:r>
      <w:proofErr w:type="spellEnd"/>
      <w:r w:rsidRPr="00C51296">
        <w:rPr>
          <w:rFonts w:ascii="Arial" w:hAnsi="Arial" w:cs="Arial"/>
          <w:sz w:val="20"/>
          <w:szCs w:val="20"/>
        </w:rPr>
        <w:t>-wipes, bleach wipes, or in the CDC recommended bleach solution (</w:t>
      </w:r>
      <w:r w:rsidRPr="00C51296">
        <w:rPr>
          <w:rFonts w:ascii="Arial" w:hAnsi="Arial" w:cs="Arial"/>
          <w:color w:val="027B87"/>
          <w:sz w:val="20"/>
          <w:szCs w:val="20"/>
        </w:rPr>
        <w:t>https://www.cdc.gov/coronavirus/2019-ncov/prepare/cleaning-disinfection.html</w:t>
      </w:r>
      <w:r w:rsidRPr="00C51296">
        <w:rPr>
          <w:rFonts w:ascii="Arial" w:hAnsi="Arial" w:cs="Arial"/>
          <w:sz w:val="20"/>
          <w:szCs w:val="20"/>
        </w:rPr>
        <w:t>). We encourage you to cleanse your mask frequently</w:t>
      </w:r>
      <w:r w:rsidR="008C4040" w:rsidRPr="00C51296">
        <w:rPr>
          <w:rFonts w:ascii="Arial" w:hAnsi="Arial" w:cs="Arial"/>
          <w:sz w:val="20"/>
          <w:szCs w:val="20"/>
        </w:rPr>
        <w:t>, and before first usage.</w:t>
      </w:r>
    </w:p>
    <w:p w14:paraId="0A7F4383" w14:textId="40BE3C7B" w:rsidR="00C51296" w:rsidRDefault="00D64144" w:rsidP="00D64144">
      <w:pPr>
        <w:rPr>
          <w:rFonts w:ascii="Arial" w:hAnsi="Arial" w:cs="Arial"/>
          <w:color w:val="027B87"/>
          <w:sz w:val="20"/>
          <w:szCs w:val="20"/>
        </w:rPr>
      </w:pPr>
      <w:r w:rsidRPr="00C51296">
        <w:rPr>
          <w:rFonts w:ascii="Arial" w:hAnsi="Arial" w:cs="Arial"/>
          <w:color w:val="027B87"/>
          <w:sz w:val="20"/>
          <w:szCs w:val="20"/>
        </w:rPr>
        <w:t>If you have any questions, feel free to reach out to</w:t>
      </w:r>
      <w:r w:rsidR="00C51296">
        <w:rPr>
          <w:rFonts w:ascii="Arial" w:hAnsi="Arial" w:cs="Arial"/>
          <w:color w:val="027B87"/>
          <w:sz w:val="20"/>
          <w:szCs w:val="20"/>
        </w:rPr>
        <w:t>:</w:t>
      </w:r>
    </w:p>
    <w:p w14:paraId="1845E12D" w14:textId="1227A2CC" w:rsidR="00C51296" w:rsidRPr="00C51296" w:rsidRDefault="000B0481" w:rsidP="00C51296">
      <w:pPr>
        <w:spacing w:after="60"/>
        <w:jc w:val="center"/>
        <w:rPr>
          <w:rFonts w:ascii="Arial" w:hAnsi="Arial" w:cs="Arial"/>
          <w:b/>
          <w:bCs/>
          <w:color w:val="027B87"/>
          <w:sz w:val="20"/>
          <w:szCs w:val="20"/>
        </w:rPr>
      </w:pPr>
      <w:bookmarkStart w:id="0" w:name="_Hlk43315605"/>
      <w:r>
        <w:rPr>
          <w:rFonts w:ascii="Arial" w:hAnsi="Arial" w:cs="Arial"/>
          <w:b/>
          <w:bCs/>
          <w:color w:val="027B87"/>
          <w:sz w:val="20"/>
          <w:szCs w:val="20"/>
        </w:rPr>
        <w:t>&lt;NAME&gt;</w:t>
      </w:r>
    </w:p>
    <w:p w14:paraId="583A2CCD" w14:textId="39704EDE" w:rsidR="00C51296" w:rsidRPr="00C51296" w:rsidRDefault="000B0481" w:rsidP="00C51296">
      <w:pPr>
        <w:spacing w:after="60"/>
        <w:jc w:val="center"/>
        <w:rPr>
          <w:rFonts w:ascii="Arial" w:hAnsi="Arial" w:cs="Arial"/>
          <w:b/>
          <w:bCs/>
          <w:color w:val="027B87"/>
          <w:sz w:val="20"/>
          <w:szCs w:val="20"/>
        </w:rPr>
      </w:pPr>
      <w:r>
        <w:rPr>
          <w:rFonts w:ascii="Arial" w:hAnsi="Arial" w:cs="Arial"/>
          <w:b/>
          <w:bCs/>
          <w:color w:val="027B87"/>
          <w:sz w:val="20"/>
          <w:szCs w:val="20"/>
        </w:rPr>
        <w:t>&lt;LOCATION&gt;</w:t>
      </w:r>
      <w:r w:rsidR="00D64144" w:rsidRPr="00C51296">
        <w:rPr>
          <w:rFonts w:ascii="Arial" w:hAnsi="Arial" w:cs="Arial"/>
          <w:b/>
          <w:bCs/>
          <w:color w:val="027B87"/>
          <w:sz w:val="20"/>
          <w:szCs w:val="20"/>
        </w:rPr>
        <w:t xml:space="preserve"> Coordinator for Make the Masks</w:t>
      </w:r>
    </w:p>
    <w:p w14:paraId="52458E4F" w14:textId="22E85FE4" w:rsidR="00C51296" w:rsidRPr="00C51296" w:rsidRDefault="000B0481" w:rsidP="00C51296">
      <w:pPr>
        <w:spacing w:after="60"/>
        <w:jc w:val="center"/>
        <w:rPr>
          <w:rFonts w:ascii="Arial" w:hAnsi="Arial" w:cs="Arial"/>
          <w:b/>
          <w:bCs/>
          <w:color w:val="027B87"/>
          <w:sz w:val="20"/>
          <w:szCs w:val="20"/>
        </w:rPr>
      </w:pPr>
      <w:r>
        <w:rPr>
          <w:rFonts w:ascii="Arial" w:hAnsi="Arial" w:cs="Arial"/>
          <w:b/>
          <w:bCs/>
          <w:color w:val="027B87"/>
          <w:sz w:val="20"/>
          <w:szCs w:val="20"/>
        </w:rPr>
        <w:t>&lt;EMAIL&gt;</w:t>
      </w:r>
    </w:p>
    <w:p w14:paraId="61DC5736" w14:textId="5A54F5E7" w:rsidR="00D64144" w:rsidRPr="00C51296" w:rsidRDefault="000B0481" w:rsidP="00C51296">
      <w:pPr>
        <w:spacing w:after="60"/>
        <w:jc w:val="center"/>
        <w:rPr>
          <w:rFonts w:ascii="Arial" w:hAnsi="Arial" w:cs="Arial"/>
          <w:b/>
          <w:bCs/>
          <w:sz w:val="20"/>
          <w:szCs w:val="20"/>
        </w:rPr>
      </w:pPr>
      <w:r>
        <w:rPr>
          <w:rFonts w:ascii="Arial" w:hAnsi="Arial" w:cs="Arial"/>
          <w:b/>
          <w:bCs/>
          <w:color w:val="027B87"/>
          <w:sz w:val="20"/>
          <w:szCs w:val="20"/>
        </w:rPr>
        <w:t>&lt;TELEPHONE&gt;</w:t>
      </w:r>
    </w:p>
    <w:bookmarkEnd w:id="0"/>
    <w:p w14:paraId="07E002AE" w14:textId="77777777" w:rsidR="00C51296" w:rsidRDefault="00C51296" w:rsidP="00D64144">
      <w:pPr>
        <w:rPr>
          <w:rFonts w:ascii="Arial" w:hAnsi="Arial" w:cs="Arial"/>
          <w:sz w:val="20"/>
          <w:szCs w:val="20"/>
        </w:rPr>
      </w:pPr>
    </w:p>
    <w:p w14:paraId="4BE7B7F3" w14:textId="588BD7BB" w:rsidR="004C6626" w:rsidRPr="00C51296" w:rsidRDefault="004C6626" w:rsidP="00D64144">
      <w:pPr>
        <w:rPr>
          <w:rFonts w:ascii="Arial" w:hAnsi="Arial" w:cs="Arial"/>
          <w:sz w:val="20"/>
          <w:szCs w:val="20"/>
        </w:rPr>
      </w:pPr>
      <w:r w:rsidRPr="00C51296">
        <w:rPr>
          <w:rFonts w:ascii="Arial" w:hAnsi="Arial" w:cs="Arial"/>
          <w:sz w:val="20"/>
          <w:szCs w:val="20"/>
        </w:rPr>
        <w:t xml:space="preserve">If you </w:t>
      </w:r>
      <w:proofErr w:type="gramStart"/>
      <w:r w:rsidRPr="00C51296">
        <w:rPr>
          <w:rFonts w:ascii="Arial" w:hAnsi="Arial" w:cs="Arial"/>
          <w:sz w:val="20"/>
          <w:szCs w:val="20"/>
        </w:rPr>
        <w:t>don’t</w:t>
      </w:r>
      <w:proofErr w:type="gramEnd"/>
      <w:r w:rsidRPr="00C51296">
        <w:rPr>
          <w:rFonts w:ascii="Arial" w:hAnsi="Arial" w:cs="Arial"/>
          <w:sz w:val="20"/>
          <w:szCs w:val="20"/>
        </w:rPr>
        <w:t xml:space="preserve"> mind, if you could send a selfie wearing the mask to the address above (email or text it), we would really appreciate it!</w:t>
      </w:r>
    </w:p>
    <w:p w14:paraId="4A94B3BC" w14:textId="77777777" w:rsidR="00C51296" w:rsidRDefault="004C6626" w:rsidP="008C4040">
      <w:pPr>
        <w:rPr>
          <w:rFonts w:ascii="Arial" w:hAnsi="Arial" w:cs="Arial"/>
          <w:sz w:val="20"/>
          <w:szCs w:val="20"/>
        </w:rPr>
      </w:pPr>
      <w:r w:rsidRPr="00C51296">
        <w:rPr>
          <w:rFonts w:ascii="Arial" w:hAnsi="Arial" w:cs="Arial"/>
          <w:color w:val="027B87"/>
          <w:sz w:val="20"/>
          <w:szCs w:val="20"/>
        </w:rPr>
        <w:t xml:space="preserve">IMPORTANT LEGAL </w:t>
      </w:r>
      <w:r w:rsidR="00C51296" w:rsidRPr="00C51296">
        <w:rPr>
          <w:rFonts w:ascii="Arial" w:hAnsi="Arial" w:cs="Arial"/>
          <w:color w:val="027B87"/>
          <w:sz w:val="20"/>
          <w:szCs w:val="20"/>
        </w:rPr>
        <w:t>INFORMATION</w:t>
      </w:r>
      <w:r w:rsidRPr="00C51296">
        <w:rPr>
          <w:rFonts w:ascii="Arial" w:hAnsi="Arial" w:cs="Arial"/>
          <w:color w:val="027B87"/>
          <w:sz w:val="20"/>
          <w:szCs w:val="20"/>
        </w:rPr>
        <w:t xml:space="preserve"> ON </w:t>
      </w:r>
      <w:r w:rsidR="00C51296" w:rsidRPr="00C51296">
        <w:rPr>
          <w:rFonts w:ascii="Arial" w:hAnsi="Arial" w:cs="Arial"/>
          <w:color w:val="027B87"/>
          <w:sz w:val="20"/>
          <w:szCs w:val="20"/>
        </w:rPr>
        <w:t xml:space="preserve">THE </w:t>
      </w:r>
      <w:r w:rsidRPr="00C51296">
        <w:rPr>
          <w:rFonts w:ascii="Arial" w:hAnsi="Arial" w:cs="Arial"/>
          <w:color w:val="027B87"/>
          <w:sz w:val="20"/>
          <w:szCs w:val="20"/>
        </w:rPr>
        <w:t>BACK, PLEASE READ! BY USING THIS MASK, YOU AGREE TO THE TERMS SPECIFIED THERE.</w:t>
      </w:r>
      <w:r w:rsidR="008375D3" w:rsidRPr="00C51296">
        <w:rPr>
          <w:rFonts w:ascii="Arial" w:hAnsi="Arial" w:cs="Arial"/>
          <w:sz w:val="20"/>
          <w:szCs w:val="20"/>
        </w:rPr>
        <w:br w:type="page"/>
      </w:r>
    </w:p>
    <w:p w14:paraId="74C49DE0" w14:textId="77777777" w:rsidR="00C51296" w:rsidRDefault="00C51296" w:rsidP="008C4040">
      <w:pPr>
        <w:rPr>
          <w:rFonts w:ascii="Arial" w:hAnsi="Arial" w:cs="Arial"/>
          <w:sz w:val="20"/>
          <w:szCs w:val="20"/>
        </w:rPr>
      </w:pPr>
    </w:p>
    <w:p w14:paraId="732EAD4A" w14:textId="45C013CE" w:rsidR="004C6626" w:rsidRPr="00C51296" w:rsidRDefault="004C6626" w:rsidP="008C4040">
      <w:pPr>
        <w:rPr>
          <w:rFonts w:ascii="Arial" w:hAnsi="Arial" w:cs="Arial"/>
          <w:sz w:val="20"/>
          <w:szCs w:val="20"/>
        </w:rPr>
      </w:pPr>
      <w:r w:rsidRPr="00C51296">
        <w:rPr>
          <w:rFonts w:ascii="Arial" w:hAnsi="Arial" w:cs="Arial"/>
          <w:b/>
          <w:bCs/>
          <w:sz w:val="20"/>
          <w:szCs w:val="20"/>
        </w:rPr>
        <w:t>Release of Liability for Donated Equipment</w:t>
      </w:r>
    </w:p>
    <w:p w14:paraId="60BAE3B8" w14:textId="055ED5BA" w:rsidR="004C6626" w:rsidRPr="00C51296" w:rsidRDefault="000B0481" w:rsidP="004C6626">
      <w:pPr>
        <w:rPr>
          <w:rFonts w:ascii="Arial" w:hAnsi="Arial" w:cs="Arial"/>
          <w:sz w:val="20"/>
          <w:szCs w:val="20"/>
        </w:rPr>
      </w:pPr>
      <w:bookmarkStart w:id="1" w:name="_Hlk43315617"/>
      <w:r>
        <w:rPr>
          <w:rFonts w:ascii="Arial" w:hAnsi="Arial" w:cs="Arial"/>
          <w:sz w:val="20"/>
          <w:szCs w:val="20"/>
        </w:rPr>
        <w:t>&lt;YOUR NAME&gt;</w:t>
      </w:r>
      <w:r w:rsidR="004C6626" w:rsidRPr="00C51296">
        <w:rPr>
          <w:rFonts w:ascii="Arial" w:hAnsi="Arial" w:cs="Arial"/>
          <w:sz w:val="20"/>
          <w:szCs w:val="20"/>
        </w:rPr>
        <w:t xml:space="preserve"> </w:t>
      </w:r>
      <w:bookmarkEnd w:id="1"/>
      <w:r w:rsidR="004C6626" w:rsidRPr="00C51296">
        <w:rPr>
          <w:rFonts w:ascii="Arial" w:hAnsi="Arial" w:cs="Arial"/>
          <w:sz w:val="20"/>
          <w:szCs w:val="20"/>
        </w:rPr>
        <w:t xml:space="preserve">(“Client”) is a volunteer donor. From time to time, Client gives face masks to clients and members of the community free of charge. By making use of this facemask, I agree as follows: </w:t>
      </w:r>
    </w:p>
    <w:p w14:paraId="7CBF0326"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1. </w:t>
      </w:r>
      <w:r w:rsidRPr="00C51296">
        <w:rPr>
          <w:rFonts w:ascii="Arial" w:hAnsi="Arial" w:cs="Arial"/>
          <w:b/>
          <w:bCs/>
          <w:sz w:val="20"/>
          <w:szCs w:val="20"/>
        </w:rPr>
        <w:t>Donated Equipment</w:t>
      </w:r>
      <w:r w:rsidRPr="00C51296">
        <w:rPr>
          <w:rFonts w:ascii="Arial" w:hAnsi="Arial" w:cs="Arial"/>
          <w:sz w:val="20"/>
          <w:szCs w:val="20"/>
        </w:rPr>
        <w:t>. Client is donating to me the following item(s): 1 Montana Mask (the “Donated Equipment”)</w:t>
      </w:r>
    </w:p>
    <w:p w14:paraId="46E8CBEE"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2. </w:t>
      </w:r>
      <w:r w:rsidRPr="00C51296">
        <w:rPr>
          <w:rFonts w:ascii="Arial" w:hAnsi="Arial" w:cs="Arial"/>
          <w:b/>
          <w:bCs/>
          <w:sz w:val="20"/>
          <w:szCs w:val="20"/>
        </w:rPr>
        <w:t>Condition “As Is</w:t>
      </w:r>
      <w:r w:rsidRPr="00C51296">
        <w:rPr>
          <w:rFonts w:ascii="Arial" w:hAnsi="Arial" w:cs="Arial"/>
          <w:sz w:val="20"/>
          <w:szCs w:val="20"/>
        </w:rPr>
        <w:t>”. Client is not making any representations, warranties, or guarantees about the Donated Equipment, including any implied warranties of merchantability and/or fitness for any purpose. I am accepting the Donated Equipment “as is.” I understand that Client will not provide any instructions or follow-up services, replacement parts, or repairs.</w:t>
      </w:r>
    </w:p>
    <w:p w14:paraId="6BE43E81" w14:textId="77777777" w:rsidR="004C6626" w:rsidRPr="00C51296" w:rsidRDefault="004C6626" w:rsidP="004C6626">
      <w:pPr>
        <w:rPr>
          <w:rFonts w:ascii="Arial" w:hAnsi="Arial" w:cs="Arial"/>
          <w:sz w:val="20"/>
          <w:szCs w:val="20"/>
        </w:rPr>
      </w:pPr>
      <w:r w:rsidRPr="00C51296">
        <w:rPr>
          <w:rFonts w:ascii="Arial" w:hAnsi="Arial" w:cs="Arial"/>
          <w:b/>
          <w:bCs/>
          <w:sz w:val="20"/>
          <w:szCs w:val="20"/>
        </w:rPr>
        <w:t>3. Assumption of Risk.</w:t>
      </w:r>
      <w:r w:rsidRPr="00C51296">
        <w:rPr>
          <w:rFonts w:ascii="Arial" w:hAnsi="Arial" w:cs="Arial"/>
          <w:sz w:val="20"/>
          <w:szCs w:val="20"/>
        </w:rPr>
        <w:t xml:space="preserve"> I understand that there are certain risks of injury that may arise from the possession, use or misuse of the Donated Equipment, INCLUDING THE RISK OF INJURY, ILLNESS, DISABILITY, OR DEATH to the user or other persons, or damage to property. I assume full responsibility for all risks arising directly or indirectly from my possession, use or misuse of the Donated Equipment, both known and unknown, regardless of the cause.</w:t>
      </w:r>
    </w:p>
    <w:p w14:paraId="2E3EBAEC" w14:textId="77777777" w:rsidR="004C6626" w:rsidRPr="00C51296" w:rsidRDefault="004C6626" w:rsidP="004C6626">
      <w:pPr>
        <w:rPr>
          <w:rFonts w:ascii="Arial" w:hAnsi="Arial" w:cs="Arial"/>
          <w:sz w:val="20"/>
          <w:szCs w:val="20"/>
        </w:rPr>
      </w:pPr>
      <w:r w:rsidRPr="00C51296">
        <w:rPr>
          <w:rFonts w:ascii="Arial" w:hAnsi="Arial" w:cs="Arial"/>
          <w:b/>
          <w:bCs/>
          <w:sz w:val="20"/>
          <w:szCs w:val="20"/>
        </w:rPr>
        <w:t xml:space="preserve">4. Waiver and Release. </w:t>
      </w:r>
      <w:r w:rsidRPr="00C51296">
        <w:rPr>
          <w:rFonts w:ascii="Arial" w:hAnsi="Arial" w:cs="Arial"/>
          <w:sz w:val="20"/>
          <w:szCs w:val="20"/>
        </w:rPr>
        <w:t xml:space="preserve">I waive and release any and all claims against Client, </w:t>
      </w:r>
      <w:proofErr w:type="spellStart"/>
      <w:r w:rsidRPr="00C51296">
        <w:rPr>
          <w:rFonts w:ascii="Arial" w:hAnsi="Arial" w:cs="Arial"/>
          <w:sz w:val="20"/>
          <w:szCs w:val="20"/>
        </w:rPr>
        <w:t>MaketheMasks</w:t>
      </w:r>
      <w:proofErr w:type="spellEnd"/>
      <w:r w:rsidRPr="00C51296">
        <w:rPr>
          <w:rFonts w:ascii="Arial" w:hAnsi="Arial" w:cs="Arial"/>
          <w:sz w:val="20"/>
          <w:szCs w:val="20"/>
        </w:rPr>
        <w:t xml:space="preserve">, its officers, agents and volunteers (collectively, “Client Parties”) with respect to any and all illness, injury, disability, death, loss or damage to property resulting from possession, use or misuse of the Donated Equipment, regardless of the cause and even if caused by negligence, whether passive or active. I agree not to sue any of the Client Parties </w:t>
      </w:r>
      <w:proofErr w:type="gramStart"/>
      <w:r w:rsidRPr="00C51296">
        <w:rPr>
          <w:rFonts w:ascii="Arial" w:hAnsi="Arial" w:cs="Arial"/>
          <w:sz w:val="20"/>
          <w:szCs w:val="20"/>
        </w:rPr>
        <w:t>on the basis of</w:t>
      </w:r>
      <w:proofErr w:type="gramEnd"/>
      <w:r w:rsidRPr="00C51296">
        <w:rPr>
          <w:rFonts w:ascii="Arial" w:hAnsi="Arial" w:cs="Arial"/>
          <w:sz w:val="20"/>
          <w:szCs w:val="20"/>
        </w:rPr>
        <w:t xml:space="preserve"> these waived and released claims.</w:t>
      </w:r>
    </w:p>
    <w:p w14:paraId="3795C47B" w14:textId="3F8A9694" w:rsidR="004C6626" w:rsidRPr="00C51296" w:rsidRDefault="004C6626" w:rsidP="004C6626">
      <w:pPr>
        <w:rPr>
          <w:rFonts w:ascii="Arial" w:hAnsi="Arial" w:cs="Arial"/>
          <w:sz w:val="20"/>
          <w:szCs w:val="20"/>
        </w:rPr>
      </w:pPr>
      <w:r w:rsidRPr="00C51296">
        <w:rPr>
          <w:rFonts w:ascii="Arial" w:hAnsi="Arial" w:cs="Arial"/>
          <w:sz w:val="20"/>
          <w:szCs w:val="20"/>
        </w:rPr>
        <w:t xml:space="preserve">5. </w:t>
      </w:r>
      <w:r w:rsidRPr="00C51296">
        <w:rPr>
          <w:rFonts w:ascii="Arial" w:hAnsi="Arial" w:cs="Arial"/>
          <w:b/>
          <w:bCs/>
          <w:sz w:val="20"/>
          <w:szCs w:val="20"/>
        </w:rPr>
        <w:t>Indemnity.</w:t>
      </w:r>
      <w:r w:rsidRPr="00C51296">
        <w:rPr>
          <w:rFonts w:ascii="Arial" w:hAnsi="Arial" w:cs="Arial"/>
          <w:sz w:val="20"/>
          <w:szCs w:val="20"/>
        </w:rPr>
        <w:t xml:space="preserve"> I will defend, indemnify and hold the Client Parties harmless from and against any and all liability, loss, damages, claims and attorney’s fees that may be suffered by any Client Party resulting directly or indirectly from the possession, use or misuse of the Donated Equipment by me or any other person, except and only to the extent the liability is caused by </w:t>
      </w:r>
      <w:r w:rsidR="00C51296" w:rsidRPr="00C51296">
        <w:rPr>
          <w:rFonts w:ascii="Arial" w:hAnsi="Arial" w:cs="Arial"/>
          <w:sz w:val="20"/>
          <w:szCs w:val="20"/>
        </w:rPr>
        <w:t>the gross</w:t>
      </w:r>
      <w:r w:rsidRPr="00C51296">
        <w:rPr>
          <w:rFonts w:ascii="Arial" w:hAnsi="Arial" w:cs="Arial"/>
          <w:sz w:val="20"/>
          <w:szCs w:val="20"/>
        </w:rPr>
        <w:t xml:space="preserve"> negligence or willful misconduct of a Client Party.</w:t>
      </w:r>
    </w:p>
    <w:p w14:paraId="1F898315" w14:textId="2B50D3AC" w:rsidR="004C6626" w:rsidRPr="00C51296" w:rsidRDefault="004C6626" w:rsidP="004C6626">
      <w:pPr>
        <w:rPr>
          <w:rFonts w:ascii="Arial" w:hAnsi="Arial" w:cs="Arial"/>
          <w:sz w:val="20"/>
          <w:szCs w:val="20"/>
        </w:rPr>
      </w:pPr>
      <w:r w:rsidRPr="00C51296">
        <w:rPr>
          <w:rFonts w:ascii="Arial" w:hAnsi="Arial" w:cs="Arial"/>
          <w:sz w:val="20"/>
          <w:szCs w:val="20"/>
        </w:rPr>
        <w:t xml:space="preserve">6. I have read and understand the terms of this agreement. I understand that this agreement covers </w:t>
      </w:r>
      <w:proofErr w:type="gramStart"/>
      <w:r w:rsidRPr="00C51296">
        <w:rPr>
          <w:rFonts w:ascii="Arial" w:hAnsi="Arial" w:cs="Arial"/>
          <w:sz w:val="20"/>
          <w:szCs w:val="20"/>
        </w:rPr>
        <w:t>each and every</w:t>
      </w:r>
      <w:proofErr w:type="gramEnd"/>
      <w:r w:rsidRPr="00C51296">
        <w:rPr>
          <w:rFonts w:ascii="Arial" w:hAnsi="Arial" w:cs="Arial"/>
          <w:sz w:val="20"/>
          <w:szCs w:val="20"/>
        </w:rPr>
        <w:t xml:space="preserve"> item of Donated Equipment which I am receiving. I agree to it freely and voluntarily.</w:t>
      </w:r>
    </w:p>
    <w:p w14:paraId="1FF36B28" w14:textId="3AA54A3A" w:rsidR="00D64144" w:rsidRPr="00C51296" w:rsidRDefault="00D64144" w:rsidP="00D64144">
      <w:pPr>
        <w:rPr>
          <w:rFonts w:ascii="Arial" w:hAnsi="Arial" w:cs="Arial"/>
          <w:sz w:val="20"/>
          <w:szCs w:val="20"/>
        </w:rPr>
      </w:pPr>
    </w:p>
    <w:p w14:paraId="721D65F0" w14:textId="77777777" w:rsidR="00D64144" w:rsidRPr="00C51296" w:rsidRDefault="00D64144" w:rsidP="00D64144">
      <w:pPr>
        <w:rPr>
          <w:rFonts w:ascii="Arial" w:hAnsi="Arial" w:cs="Arial"/>
          <w:sz w:val="20"/>
          <w:szCs w:val="20"/>
        </w:rPr>
      </w:pPr>
    </w:p>
    <w:sectPr w:rsidR="00D64144" w:rsidRPr="00C51296" w:rsidSect="00C51296">
      <w:headerReference w:type="default" r:id="rId8"/>
      <w:footerReference w:type="default" r:id="rId9"/>
      <w:headerReference w:type="first" r:id="rId10"/>
      <w:footerReference w:type="first" r:id="rId11"/>
      <w:pgSz w:w="12240" w:h="15840" w:code="1"/>
      <w:pgMar w:top="216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F28E7" w14:textId="77777777" w:rsidR="00875B13" w:rsidRDefault="00875B13">
      <w:pPr>
        <w:spacing w:after="0" w:line="240" w:lineRule="auto"/>
      </w:pPr>
      <w:r>
        <w:separator/>
      </w:r>
    </w:p>
    <w:p w14:paraId="2311114B" w14:textId="77777777" w:rsidR="00875B13" w:rsidRDefault="00875B13"/>
  </w:endnote>
  <w:endnote w:type="continuationSeparator" w:id="0">
    <w:p w14:paraId="531A609C" w14:textId="77777777" w:rsidR="00875B13" w:rsidRDefault="00875B13">
      <w:pPr>
        <w:spacing w:after="0" w:line="240" w:lineRule="auto"/>
      </w:pPr>
      <w:r>
        <w:continuationSeparator/>
      </w:r>
    </w:p>
    <w:p w14:paraId="35F919D6" w14:textId="77777777" w:rsidR="00875B13" w:rsidRDefault="00875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venir Book">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7483" w14:textId="16F630B6" w:rsidR="00A763AE" w:rsidRPr="00C51296" w:rsidRDefault="00C51296" w:rsidP="00C51296">
    <w:pPr>
      <w:pStyle w:val="Footer"/>
      <w:rPr>
        <w:rFonts w:ascii="Arial" w:hAnsi="Arial" w:cs="Arial"/>
        <w:color w:val="17A3B7"/>
        <w:spacing w:val="60"/>
        <w:sz w:val="16"/>
        <w:szCs w:val="15"/>
      </w:rPr>
    </w:pPr>
    <w:r>
      <w:tab/>
    </w: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w:t>
    </w:r>
    <w:r>
      <w:rPr>
        <w:rFonts w:ascii="Arial" w:hAnsi="Arial" w:cs="Arial"/>
        <w:color w:val="17A3B7"/>
        <w:spacing w:val="60"/>
        <w:sz w:val="16"/>
        <w:szCs w:val="15"/>
      </w:rP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72FDC" w14:textId="0DB52DE3" w:rsidR="00C51296" w:rsidRPr="00C51296" w:rsidRDefault="00C51296" w:rsidP="00C51296">
    <w:pPr>
      <w:pStyle w:val="Footer"/>
      <w:rPr>
        <w:rFonts w:ascii="Arial" w:hAnsi="Arial" w:cs="Arial"/>
        <w:color w:val="17A3B7"/>
        <w:spacing w:val="60"/>
        <w:sz w:val="16"/>
        <w:szCs w:val="15"/>
      </w:rPr>
    </w:pP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08067" w14:textId="77777777" w:rsidR="00875B13" w:rsidRDefault="00875B13">
      <w:pPr>
        <w:spacing w:after="0" w:line="240" w:lineRule="auto"/>
      </w:pPr>
      <w:r>
        <w:separator/>
      </w:r>
    </w:p>
    <w:p w14:paraId="0D2AAAFD" w14:textId="77777777" w:rsidR="00875B13" w:rsidRDefault="00875B13"/>
  </w:footnote>
  <w:footnote w:type="continuationSeparator" w:id="0">
    <w:p w14:paraId="2E212FDE" w14:textId="77777777" w:rsidR="00875B13" w:rsidRDefault="00875B13">
      <w:pPr>
        <w:spacing w:after="0" w:line="240" w:lineRule="auto"/>
      </w:pPr>
      <w:r>
        <w:continuationSeparator/>
      </w:r>
    </w:p>
    <w:p w14:paraId="4A3627F9" w14:textId="77777777" w:rsidR="00875B13" w:rsidRDefault="00875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59B9" w14:textId="575D0023" w:rsidR="00C51296" w:rsidRDefault="00C51296">
    <w:pPr>
      <w:pStyle w:val="Header"/>
    </w:pPr>
    <w:r w:rsidRPr="00D06C82">
      <w:rPr>
        <w:rFonts w:ascii="Avenir Book" w:hAnsi="Avenir Book"/>
        <w:noProof/>
        <w:color w:val="027B87"/>
        <w:sz w:val="12"/>
        <w:szCs w:val="12"/>
      </w:rPr>
      <w:drawing>
        <wp:anchor distT="0" distB="0" distL="114300" distR="114300" simplePos="0" relativeHeight="251664384" behindDoc="1" locked="0" layoutInCell="1" allowOverlap="1" wp14:anchorId="25DB206C" wp14:editId="7E9F2F3F">
          <wp:simplePos x="0" y="0"/>
          <wp:positionH relativeFrom="column">
            <wp:posOffset>1749670</wp:posOffset>
          </wp:positionH>
          <wp:positionV relativeFrom="paragraph">
            <wp:posOffset>61498</wp:posOffset>
          </wp:positionV>
          <wp:extent cx="2304302" cy="666427"/>
          <wp:effectExtent l="0" t="0" r="0" b="0"/>
          <wp:wrapSquare wrapText="bothSides"/>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DF285" w14:textId="358DE1D0" w:rsidR="00C51296" w:rsidRDefault="00C51296">
    <w:pPr>
      <w:pStyle w:val="Header"/>
    </w:pPr>
    <w:r w:rsidRPr="00D06C82">
      <w:rPr>
        <w:rFonts w:ascii="Avenir Book" w:hAnsi="Avenir Book"/>
        <w:noProof/>
        <w:color w:val="027B87"/>
        <w:sz w:val="12"/>
        <w:szCs w:val="12"/>
      </w:rPr>
      <w:drawing>
        <wp:anchor distT="0" distB="0" distL="114300" distR="114300" simplePos="0" relativeHeight="251662336" behindDoc="1" locked="0" layoutInCell="1" allowOverlap="1" wp14:anchorId="1F1CA807" wp14:editId="56D74BDA">
          <wp:simplePos x="0" y="0"/>
          <wp:positionH relativeFrom="column">
            <wp:posOffset>1792605</wp:posOffset>
          </wp:positionH>
          <wp:positionV relativeFrom="paragraph">
            <wp:posOffset>35560</wp:posOffset>
          </wp:positionV>
          <wp:extent cx="2304302" cy="666427"/>
          <wp:effectExtent l="0" t="0" r="0" b="0"/>
          <wp:wrapSquare wrapText="bothSides"/>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90B02"/>
    <w:multiLevelType w:val="hybridMultilevel"/>
    <w:tmpl w:val="390AAE36"/>
    <w:lvl w:ilvl="0" w:tplc="FA96D0A2">
      <w:start w:val="1"/>
      <w:numFmt w:val="bullet"/>
      <w:lvlText w:val=""/>
      <w:lvlJc w:val="left"/>
      <w:pPr>
        <w:ind w:left="720" w:hanging="360"/>
      </w:pPr>
      <w:rPr>
        <w:rFonts w:ascii="Symbol" w:hAnsi="Symbol" w:hint="default"/>
        <w:color w:val="027B8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A7"/>
    <w:rsid w:val="000115CE"/>
    <w:rsid w:val="00050203"/>
    <w:rsid w:val="000828F4"/>
    <w:rsid w:val="000B0481"/>
    <w:rsid w:val="000F51EC"/>
    <w:rsid w:val="000F7122"/>
    <w:rsid w:val="001007F0"/>
    <w:rsid w:val="0011474B"/>
    <w:rsid w:val="001276C1"/>
    <w:rsid w:val="00174533"/>
    <w:rsid w:val="001868B7"/>
    <w:rsid w:val="001A4A7E"/>
    <w:rsid w:val="001B689C"/>
    <w:rsid w:val="001B75C2"/>
    <w:rsid w:val="00200635"/>
    <w:rsid w:val="0020717A"/>
    <w:rsid w:val="00272FDA"/>
    <w:rsid w:val="0038000D"/>
    <w:rsid w:val="00385ACF"/>
    <w:rsid w:val="00477474"/>
    <w:rsid w:val="00480B7F"/>
    <w:rsid w:val="00497F0D"/>
    <w:rsid w:val="004A1893"/>
    <w:rsid w:val="004C4A44"/>
    <w:rsid w:val="004C6626"/>
    <w:rsid w:val="00500790"/>
    <w:rsid w:val="005125BB"/>
    <w:rsid w:val="005129B0"/>
    <w:rsid w:val="00537F9C"/>
    <w:rsid w:val="00572222"/>
    <w:rsid w:val="005D3DA6"/>
    <w:rsid w:val="006015A7"/>
    <w:rsid w:val="00740101"/>
    <w:rsid w:val="00744EA9"/>
    <w:rsid w:val="00752FC4"/>
    <w:rsid w:val="00757E9C"/>
    <w:rsid w:val="007B4C91"/>
    <w:rsid w:val="007C241E"/>
    <w:rsid w:val="007D70F7"/>
    <w:rsid w:val="00830C5F"/>
    <w:rsid w:val="00834A33"/>
    <w:rsid w:val="00835FE2"/>
    <w:rsid w:val="008375D3"/>
    <w:rsid w:val="00875B13"/>
    <w:rsid w:val="00896EE1"/>
    <w:rsid w:val="008B75E9"/>
    <w:rsid w:val="008C1482"/>
    <w:rsid w:val="008C4040"/>
    <w:rsid w:val="008C6347"/>
    <w:rsid w:val="008D0AA7"/>
    <w:rsid w:val="00912A0A"/>
    <w:rsid w:val="00A648BA"/>
    <w:rsid w:val="00A763AE"/>
    <w:rsid w:val="00B63133"/>
    <w:rsid w:val="00BB5095"/>
    <w:rsid w:val="00BC0F0A"/>
    <w:rsid w:val="00C11980"/>
    <w:rsid w:val="00C426AB"/>
    <w:rsid w:val="00C51296"/>
    <w:rsid w:val="00CD192B"/>
    <w:rsid w:val="00D04123"/>
    <w:rsid w:val="00D2175F"/>
    <w:rsid w:val="00D54D41"/>
    <w:rsid w:val="00D64144"/>
    <w:rsid w:val="00DC7840"/>
    <w:rsid w:val="00E41818"/>
    <w:rsid w:val="00EA26F0"/>
    <w:rsid w:val="00EB46F3"/>
    <w:rsid w:val="00F71D73"/>
    <w:rsid w:val="00F763B1"/>
    <w:rsid w:val="00F86705"/>
    <w:rsid w:val="00FA402E"/>
    <w:rsid w:val="00FB05C7"/>
    <w:rsid w:val="00FB49C2"/>
    <w:rsid w:val="00FC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2584"/>
  <w15:chartTrackingRefBased/>
  <w15:docId w15:val="{A13D3E12-D7F8-442D-8771-A896C482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5463E"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22"/>
  </w:style>
  <w:style w:type="paragraph" w:styleId="Heading1">
    <w:name w:val="heading 1"/>
    <w:basedOn w:val="Normal"/>
    <w:next w:val="Normal"/>
    <w:link w:val="Heading1Ch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33"/>
    <w:pPr>
      <w:spacing w:after="0" w:line="240" w:lineRule="auto"/>
    </w:pPr>
  </w:style>
  <w:style w:type="character" w:customStyle="1" w:styleId="HeaderChar">
    <w:name w:val="Header Char"/>
    <w:basedOn w:val="DefaultParagraphFont"/>
    <w:link w:val="Header"/>
    <w:uiPriority w:val="99"/>
    <w:rsid w:val="00B63133"/>
    <w:rPr>
      <w:sz w:val="22"/>
    </w:rPr>
  </w:style>
  <w:style w:type="paragraph" w:styleId="Footer">
    <w:name w:val="footer"/>
    <w:basedOn w:val="Normal"/>
    <w:link w:val="FooterCh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FooterChar">
    <w:name w:val="Footer Char"/>
    <w:basedOn w:val="DefaultParagraphFont"/>
    <w:link w:val="Footer"/>
    <w:uiPriority w:val="99"/>
    <w:rsid w:val="00BC0F0A"/>
    <w:rPr>
      <w:rFonts w:asciiTheme="majorHAnsi" w:hAnsiTheme="majorHAnsi"/>
      <w:color w:val="276B64" w:themeColor="accent2" w:themeShade="80"/>
    </w:rPr>
  </w:style>
  <w:style w:type="character" w:styleId="PlaceholderText">
    <w:name w:val="Placeholder Text"/>
    <w:basedOn w:val="DefaultParagraphFont"/>
    <w:uiPriority w:val="99"/>
    <w:semiHidden/>
    <w:rsid w:val="00912A0A"/>
    <w:rPr>
      <w:color w:val="7E7465" w:themeColor="accent5" w:themeShade="BF"/>
      <w:sz w:val="22"/>
    </w:rPr>
  </w:style>
  <w:style w:type="paragraph" w:customStyle="1" w:styleId="Name">
    <w:name w:val="Name"/>
    <w:basedOn w:val="Normal"/>
    <w:uiPriority w:val="1"/>
    <w:qFormat/>
    <w:rsid w:val="000F51EC"/>
    <w:pPr>
      <w:spacing w:after="0" w:line="240" w:lineRule="auto"/>
    </w:pPr>
    <w:rPr>
      <w:rFonts w:asciiTheme="majorHAnsi" w:hAnsiTheme="majorHAnsi"/>
      <w:color w:val="276B64" w:themeColor="accent2" w:themeShade="80"/>
      <w:sz w:val="48"/>
      <w:szCs w:val="48"/>
    </w:rPr>
  </w:style>
  <w:style w:type="paragraph" w:customStyle="1" w:styleId="ContactInfo">
    <w:name w:val="Contact Info"/>
    <w:basedOn w:val="Normal"/>
    <w:uiPriority w:val="3"/>
    <w:qFormat/>
    <w:rsid w:val="000F51EC"/>
    <w:pPr>
      <w:spacing w:after="0"/>
      <w:jc w:val="right"/>
    </w:pPr>
    <w:rPr>
      <w:rFonts w:asciiTheme="majorHAnsi" w:hAnsiTheme="majorHAnsi"/>
      <w:color w:val="276B64" w:themeColor="accent2" w:themeShade="8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pPr>
      <w:spacing w:after="40" w:line="240" w:lineRule="auto"/>
    </w:pPr>
  </w:style>
  <w:style w:type="character" w:customStyle="1" w:styleId="ClosingChar">
    <w:name w:val="Closing Char"/>
    <w:basedOn w:val="DefaultParagraphFont"/>
    <w:link w:val="Closing"/>
    <w:uiPriority w:val="6"/>
    <w:rsid w:val="00752FC4"/>
  </w:style>
  <w:style w:type="character" w:customStyle="1" w:styleId="Heading1Char">
    <w:name w:val="Heading 1 Char"/>
    <w:basedOn w:val="DefaultParagraphFont"/>
    <w:link w:val="Heading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76B6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16697A"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CA2C0F"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IntenseQuoteChar">
    <w:name w:val="Intense Quote Char"/>
    <w:basedOn w:val="DefaultParagraphFont"/>
    <w:link w:val="IntenseQuote"/>
    <w:uiPriority w:val="30"/>
    <w:semiHidden/>
    <w:rsid w:val="000F51EC"/>
    <w:rPr>
      <w:i/>
      <w:iCs/>
      <w:color w:val="CA2C0F" w:themeColor="accent1" w:themeShade="BF"/>
    </w:rPr>
  </w:style>
  <w:style w:type="character" w:styleId="IntenseReference">
    <w:name w:val="Intense Reference"/>
    <w:basedOn w:val="DefaultParagraphFont"/>
    <w:uiPriority w:val="32"/>
    <w:semiHidden/>
    <w:qFormat/>
    <w:rsid w:val="000F51EC"/>
    <w:rPr>
      <w:b/>
      <w:bCs/>
      <w:caps w:val="0"/>
      <w:smallCaps/>
      <w:color w:val="CA2C0F"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CA2C0F" w:themeColor="accent1" w:themeShade="BF"/>
    </w:rPr>
    <w:tblPr>
      <w:tblStyleRowBandSize w:val="1"/>
      <w:tblStyleColBandSize w:val="1"/>
      <w:tblBorders>
        <w:top w:val="single" w:sz="8" w:space="0" w:color="F05133" w:themeColor="accent1"/>
        <w:bottom w:val="single" w:sz="8" w:space="0" w:color="F05133" w:themeColor="accent1"/>
      </w:tblBorders>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3AA095" w:themeColor="accent2" w:themeShade="BF"/>
    </w:rPr>
    <w:tblPr>
      <w:tblStyleRowBandSize w:val="1"/>
      <w:tblStyleColBandSize w:val="1"/>
      <w:tblBorders>
        <w:top w:val="single" w:sz="8" w:space="0" w:color="60C5BA" w:themeColor="accent2"/>
        <w:bottom w:val="single" w:sz="8" w:space="0" w:color="60C5BA" w:themeColor="accent2"/>
      </w:tblBorders>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B3C021" w:themeColor="accent3" w:themeShade="BF"/>
    </w:rPr>
    <w:tblPr>
      <w:tblStyleRowBandSize w:val="1"/>
      <w:tblStyleColBandSize w:val="1"/>
      <w:tblBorders>
        <w:top w:val="single" w:sz="8" w:space="0" w:color="D5E04E" w:themeColor="accent3"/>
        <w:bottom w:val="single" w:sz="8" w:space="0" w:color="D5E04E" w:themeColor="accent3"/>
      </w:tblBorders>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09DB5" w:themeColor="accent4" w:themeShade="BF"/>
    </w:rPr>
    <w:tblPr>
      <w:tblStyleRowBandSize w:val="1"/>
      <w:tblStyleColBandSize w:val="1"/>
      <w:tblBorders>
        <w:top w:val="single" w:sz="8" w:space="0" w:color="42C4DD" w:themeColor="accent4"/>
        <w:bottom w:val="single" w:sz="8" w:space="0" w:color="42C4DD" w:themeColor="accent4"/>
      </w:tblBorders>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7E7465" w:themeColor="accent5" w:themeShade="BF"/>
    </w:rPr>
    <w:tblPr>
      <w:tblStyleRowBandSize w:val="1"/>
      <w:tblStyleColBandSize w:val="1"/>
      <w:tblBorders>
        <w:top w:val="single" w:sz="8" w:space="0" w:color="A49B8D" w:themeColor="accent5"/>
        <w:bottom w:val="single" w:sz="8" w:space="0" w:color="A49B8D" w:themeColor="accent5"/>
      </w:tblBorders>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443833" w:themeColor="accent6" w:themeShade="BF"/>
    </w:rPr>
    <w:tblPr>
      <w:tblStyleRowBandSize w:val="1"/>
      <w:tblStyleColBandSize w:val="1"/>
      <w:tblBorders>
        <w:top w:val="single" w:sz="8" w:space="0" w:color="5C4C44" w:themeColor="accent6"/>
        <w:bottom w:val="single" w:sz="8" w:space="0" w:color="5C4C44" w:themeColor="accent6"/>
      </w:tblBorders>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1"/>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F69684" w:themeColor="accent1" w:themeTint="99"/>
        <w:bottom w:val="single" w:sz="4" w:space="0" w:color="F69684" w:themeColor="accent1" w:themeTint="99"/>
        <w:insideH w:val="single" w:sz="4" w:space="0" w:color="F6968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9FDCD5" w:themeColor="accent2" w:themeTint="99"/>
        <w:bottom w:val="single" w:sz="4" w:space="0" w:color="9FDCD5" w:themeColor="accent2" w:themeTint="99"/>
        <w:insideH w:val="single" w:sz="4" w:space="0" w:color="9FDCD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5EC94" w:themeColor="accent3" w:themeTint="99"/>
        <w:bottom w:val="single" w:sz="4" w:space="0" w:color="E5EC94" w:themeColor="accent3" w:themeTint="99"/>
        <w:insideH w:val="single" w:sz="4" w:space="0" w:color="E5E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DBEA" w:themeColor="accent4" w:themeTint="99"/>
        <w:bottom w:val="single" w:sz="4" w:space="0" w:color="8DDBEA" w:themeColor="accent4" w:themeTint="99"/>
        <w:insideH w:val="single" w:sz="4" w:space="0" w:color="8DDBE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C8C3BA" w:themeColor="accent5" w:themeTint="99"/>
        <w:bottom w:val="single" w:sz="4" w:space="0" w:color="C8C3BA" w:themeColor="accent5" w:themeTint="99"/>
        <w:insideH w:val="single" w:sz="4" w:space="0" w:color="C8C3B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A59086" w:themeColor="accent6" w:themeTint="99"/>
        <w:bottom w:val="single" w:sz="4" w:space="0" w:color="A59086" w:themeColor="accent6" w:themeTint="99"/>
        <w:insideH w:val="single" w:sz="4" w:space="0" w:color="A5908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F05133" w:themeColor="accent1"/>
        <w:left w:val="single" w:sz="4" w:space="0" w:color="F05133" w:themeColor="accent1"/>
        <w:bottom w:val="single" w:sz="4" w:space="0" w:color="F05133" w:themeColor="accent1"/>
        <w:right w:val="single" w:sz="4" w:space="0" w:color="F05133" w:themeColor="accent1"/>
      </w:tblBorders>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0C5BA" w:themeColor="accent2"/>
        <w:left w:val="single" w:sz="4" w:space="0" w:color="60C5BA" w:themeColor="accent2"/>
        <w:bottom w:val="single" w:sz="4" w:space="0" w:color="60C5BA" w:themeColor="accent2"/>
        <w:right w:val="single" w:sz="4" w:space="0" w:color="60C5BA" w:themeColor="accent2"/>
      </w:tblBorders>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D5E04E" w:themeColor="accent3"/>
        <w:left w:val="single" w:sz="4" w:space="0" w:color="D5E04E" w:themeColor="accent3"/>
        <w:bottom w:val="single" w:sz="4" w:space="0" w:color="D5E04E" w:themeColor="accent3"/>
        <w:right w:val="single" w:sz="4" w:space="0" w:color="D5E04E" w:themeColor="accent3"/>
      </w:tblBorders>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2C4DD" w:themeColor="accent4"/>
        <w:left w:val="single" w:sz="4" w:space="0" w:color="42C4DD" w:themeColor="accent4"/>
        <w:bottom w:val="single" w:sz="4" w:space="0" w:color="42C4DD" w:themeColor="accent4"/>
        <w:right w:val="single" w:sz="4" w:space="0" w:color="42C4DD" w:themeColor="accent4"/>
      </w:tblBorders>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A49B8D" w:themeColor="accent5"/>
        <w:left w:val="single" w:sz="4" w:space="0" w:color="A49B8D" w:themeColor="accent5"/>
        <w:bottom w:val="single" w:sz="4" w:space="0" w:color="A49B8D" w:themeColor="accent5"/>
        <w:right w:val="single" w:sz="4" w:space="0" w:color="A49B8D" w:themeColor="accent5"/>
      </w:tblBorders>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5C4C44" w:themeColor="accent6"/>
        <w:left w:val="single" w:sz="4" w:space="0" w:color="5C4C44" w:themeColor="accent6"/>
        <w:bottom w:val="single" w:sz="4" w:space="0" w:color="5C4C44" w:themeColor="accent6"/>
        <w:right w:val="single" w:sz="4" w:space="0" w:color="5C4C44" w:themeColor="accent6"/>
      </w:tblBorders>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05133" w:themeColor="accent1"/>
        <w:bottom w:val="single" w:sz="4" w:space="0" w:color="F05133" w:themeColor="accent1"/>
      </w:tblBorders>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60C5BA" w:themeColor="accent2"/>
        <w:bottom w:val="single" w:sz="4" w:space="0" w:color="60C5BA" w:themeColor="accent2"/>
      </w:tblBorders>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D5E04E" w:themeColor="accent3"/>
        <w:bottom w:val="single" w:sz="4" w:space="0" w:color="D5E04E" w:themeColor="accent3"/>
      </w:tblBorders>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42C4DD" w:themeColor="accent4"/>
        <w:bottom w:val="single" w:sz="4" w:space="0" w:color="42C4DD" w:themeColor="accent4"/>
      </w:tblBorders>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A49B8D" w:themeColor="accent5"/>
        <w:bottom w:val="single" w:sz="4" w:space="0" w:color="A49B8D" w:themeColor="accent5"/>
      </w:tblBorders>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5C4C44" w:themeColor="accent6"/>
        <w:bottom w:val="single" w:sz="4" w:space="0" w:color="5C4C44" w:themeColor="accent6"/>
      </w:tblBorders>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CA2C0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3AA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B3C0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09DB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7E74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4438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05133" w:themeColor="accent1"/>
        <w:bottom w:val="single" w:sz="8" w:space="0" w:color="F05133" w:themeColor="accent1"/>
      </w:tblBorders>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0C5BA" w:themeColor="accent2"/>
        <w:bottom w:val="single" w:sz="8" w:space="0" w:color="60C5BA" w:themeColor="accent2"/>
      </w:tblBorders>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D5E04E" w:themeColor="accent3"/>
        <w:bottom w:val="single" w:sz="8" w:space="0" w:color="D5E04E" w:themeColor="accent3"/>
      </w:tblBorders>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2C4DD" w:themeColor="accent4"/>
        <w:bottom w:val="single" w:sz="8" w:space="0" w:color="42C4DD" w:themeColor="accent4"/>
      </w:tblBorders>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A49B8D" w:themeColor="accent5"/>
        <w:bottom w:val="single" w:sz="8" w:space="0" w:color="A49B8D" w:themeColor="accent5"/>
      </w:tblBorders>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5C4C44" w:themeColor="accent6"/>
        <w:bottom w:val="single" w:sz="8" w:space="0" w:color="5C4C44" w:themeColor="accent6"/>
      </w:tblBorders>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D0AA7"/>
  </w:style>
  <w:style w:type="character" w:customStyle="1" w:styleId="SignatureChar">
    <w:name w:val="Signature Char"/>
    <w:basedOn w:val="DefaultParagraphFont"/>
    <w:link w:val="Signature"/>
    <w:uiPriority w:val="7"/>
    <w:rsid w:val="008D0AA7"/>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aphic">
    <w:name w:val="Graphic"/>
    <w:basedOn w:val="Normal"/>
    <w:next w:val="ContactInfo"/>
    <w:uiPriority w:val="2"/>
    <w:qFormat/>
    <w:rsid w:val="00752FC4"/>
    <w:pPr>
      <w:spacing w:after="320"/>
      <w:ind w:right="144"/>
      <w:jc w:val="right"/>
    </w:pPr>
  </w:style>
  <w:style w:type="paragraph" w:customStyle="1" w:styleId="Footer-Continuation">
    <w:name w:val="Footer - Continuatio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 w:type="character" w:styleId="UnresolvedMention">
    <w:name w:val="Unresolved Mention"/>
    <w:basedOn w:val="DefaultParagraphFont"/>
    <w:uiPriority w:val="99"/>
    <w:semiHidden/>
    <w:unhideWhenUsed/>
    <w:rsid w:val="00D64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ne\Documents\Custom%20Office%20Templates\Turner%20Letterhead%20-%20Signed.dotx" TargetMode="External"/></Relationship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6B0F-86CA-4BB3-B839-0253BAD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Turner Letterhead - Signed.dotx</Template>
  <TotalTime>2</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James Turner</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Turner</dc:creator>
  <cp:lastModifiedBy>James Turner</cp:lastModifiedBy>
  <cp:revision>2</cp:revision>
  <cp:lastPrinted>2020-04-10T06:41:00Z</cp:lastPrinted>
  <dcterms:created xsi:type="dcterms:W3CDTF">2020-06-18T00:06:00Z</dcterms:created>
  <dcterms:modified xsi:type="dcterms:W3CDTF">2020-06-18T00:06:00Z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